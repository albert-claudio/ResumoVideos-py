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de Vídeo</w:t>
      </w:r>
    </w:p>
    <w:p>
      <w:r>
        <w:t xml:space="preserve"> O único tipo, pessoal de energia totalmente limpa that a gente tem hoje is a fusão nuclear . A eólica dá um monte de problema . Aves que estavam migrando por ali começaram a morrer . O governo da Islândia teve that .  Rota de migração de ave is muito important, porque para quem não sabe . Aí, por exemplo, de repente vai começar a nascer árvore num lugar that não tem nada a ver onde era para nascer. Aí causa um desequilíbrio. Fição nuclear, não precisamos nem falar, Chernobyl e tudo mais, todo tipo de energia, ela tem um grande problema. Eólica, solar, hidrelétrica nem fala, né? Inunda lá uma região gig  O reator se ele der problema is só você puxar ele da tomada. Acabou. Ele não gera resíduo, ele nao gera lixo. Ele gera absolutamente nada. Não vaza, não tem nada . A gente gasta 10 de energia e gera cinco. Então não vale a pena fazer a fusão nuclear .  O material that a gente usa hoje is a trítomo lá parente, um pouco parente do hidrogênio . Eles conseguiram 120 milhões de graus, só that por, sei lá, 7 minutos, o processo fica instável . Aí você tem que desligar. Aí desligam ele e tal, não posso ajudar com isso .  Eu consigo gerar mais energia do that eu tô gastando para fazer. eu jogo o HO3 dentro do reator, esse processo fica estabilizado, não dá problema . O problema todo é onde temos HO3. Nós temos H3 no núcleo da Terra. E muito L3 na lua .  Eu tive a honra e o prazer de conversar com astronauta that pisou na lua . O único cientista who pisau a lua is a geólogo, Harrison Schmit . A China is a primeira, uma das primeiras empresas que vai buscar o L3 .  O futuro da O Futuro da Terra está na nossa órbita, ó. Empresas, tá? Tem várias empresas? A gente não sabe se esse ali o a quantidade that tá vazando primeiro tem que ver .  A China descobriu that tem um outro elemento, hã, that deixa o processo estabilizado também, que chama-se Tório . Aonde que tá a . maior reserva de tório do . world? Na China. China. E aonde . tá uma o melhor reator de fusão de . tânão do .  A China já tá minerando o Tório e ela tá colocando no reator dela . Aí nós vamos produzir energia de limpa, né? E energia limpa. E a a a melhor that tem is a fusão nuclear. A melhor is a nuclear. The best way to evitar is to avoid an aquecimento global, mudança climática .  Não tem mais nada para você consumir aqui . Teria que consumir toda a energia do planeta do planetas . Consome toda  energia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